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rPr>
          <w:color w:val="003366"/>
          <w:sz w:val="48"/>
        </w:rPr>
        <w:t>AFAG BF Sorozat</w:t>
      </w:r>
    </w:p>
    <w:p>
      <w:pPr>
        <w:jc w:val="center"/>
      </w:pPr>
      <w:r>
        <w:rPr>
          <w:i/>
          <w:sz w:val="28"/>
        </w:rPr>
        <w:t>Táladagolók - Részletes Dokumentáció</w:t>
      </w:r>
    </w:p>
    <w:p>
      <w:r>
        <w:br w:type="page"/>
      </w:r>
    </w:p>
    <w:p>
      <w:pPr>
        <w:pStyle w:val="Heading1"/>
        <w:jc w:val="left"/>
      </w:pPr>
      <w:r>
        <w:rPr>
          <w:rFonts w:ascii="Arial" w:hAnsi="Arial"/>
          <w:b/>
          <w:color w:val="003366"/>
          <w:sz w:val="36"/>
        </w:rPr>
        <w:t>1. BF SOROZAT ÁTTEKINTÉSE</w:t>
      </w:r>
    </w:p>
    <w:p>
      <w:pPr>
        <w:pStyle w:val="Heading2"/>
        <w:jc w:val="left"/>
      </w:pPr>
      <w:r>
        <w:rPr>
          <w:rFonts w:ascii="Arial" w:hAnsi="Arial"/>
          <w:b/>
          <w:color w:val="004C99"/>
          <w:sz w:val="28"/>
        </w:rPr>
        <w:t>1.1 Modellek</w:t>
      </w:r>
    </w:p>
    <w:p>
      <w:r>
        <w:rPr>
          <w:rFonts w:ascii="Calibri" w:hAnsi="Calibri"/>
          <w:b w:val="0"/>
          <w:sz w:val="22"/>
        </w:rPr>
        <w:t>BF20, BF25, BF30, BF35, BF40, BF50</w:t>
      </w:r>
    </w:p>
    <w:p>
      <w:pPr>
        <w:pStyle w:val="Heading2"/>
        <w:jc w:val="left"/>
      </w:pPr>
      <w:r>
        <w:rPr>
          <w:rFonts w:ascii="Arial" w:hAnsi="Arial"/>
          <w:b/>
          <w:color w:val="004C99"/>
          <w:sz w:val="28"/>
        </w:rPr>
        <w:t>1.2 Jellemzők</w:t>
      </w:r>
    </w:p>
    <w:p>
      <w:pPr>
        <w:pStyle w:val="ListBullet"/>
        <w:ind w:left="360"/>
      </w:pPr>
      <w:r>
        <w:rPr>
          <w:rFonts w:ascii="Calibri" w:hAnsi="Calibri"/>
          <w:sz w:val="22"/>
        </w:rPr>
        <w:t>Körkörös szállítás tálcában</w:t>
      </w:r>
    </w:p>
    <w:p>
      <w:pPr>
        <w:pStyle w:val="ListBullet"/>
        <w:ind w:left="360"/>
      </w:pPr>
      <w:r>
        <w:rPr>
          <w:rFonts w:ascii="Calibri" w:hAnsi="Calibri"/>
          <w:sz w:val="22"/>
        </w:rPr>
        <w:t>Spirális pálya az alkatrészek szétválogatásához</w:t>
      </w:r>
    </w:p>
    <w:p>
      <w:pPr>
        <w:pStyle w:val="ListBullet"/>
        <w:ind w:left="360"/>
      </w:pPr>
      <w:r>
        <w:rPr>
          <w:rFonts w:ascii="Calibri" w:hAnsi="Calibri"/>
          <w:sz w:val="22"/>
        </w:rPr>
        <w:t>Szubkritikus hangolás (sajátfrekvencia 5%-kal FÖLÖTT a gerjesztésnek)</w:t>
      </w:r>
    </w:p>
    <w:p>
      <w:pPr>
        <w:pStyle w:val="ListBullet"/>
        <w:ind w:left="360"/>
      </w:pPr>
      <w:r>
        <w:rPr>
          <w:rFonts w:ascii="Calibri" w:hAnsi="Calibri"/>
          <w:sz w:val="22"/>
        </w:rPr>
        <w:t>Rezgési frekvencia: 100 Hz vagy 120 Hz</w:t>
      </w:r>
    </w:p>
    <w:p>
      <w:pPr>
        <w:pStyle w:val="Heading2"/>
        <w:jc w:val="left"/>
      </w:pPr>
      <w:r>
        <w:rPr>
          <w:rFonts w:ascii="Arial" w:hAnsi="Arial"/>
          <w:b/>
          <w:color w:val="004C99"/>
          <w:sz w:val="28"/>
        </w:rPr>
        <w:t>1.3 Működési Elv</w:t>
      </w:r>
    </w:p>
    <w:p>
      <w:r>
        <w:rPr>
          <w:rFonts w:ascii="Calibri" w:hAnsi="Calibri"/>
          <w:b w:val="0"/>
          <w:sz w:val="22"/>
        </w:rPr>
        <w:t>A hasznos tömeg (tálca + alaplemez) és az ellensúly (ellengyűrű + mágnes) ellentétes irányban rezeg. A reakcióerők az alapgyűrűn kiegyenlítődnek.</w:t>
      </w:r>
    </w:p>
    <w:p>
      <w:r>
        <w:br w:type="page"/>
      </w:r>
    </w:p>
    <w:p>
      <w:pPr>
        <w:pStyle w:val="Heading1"/>
        <w:jc w:val="left"/>
      </w:pPr>
      <w:r>
        <w:rPr>
          <w:rFonts w:ascii="Arial" w:hAnsi="Arial"/>
          <w:b/>
          <w:color w:val="003366"/>
          <w:sz w:val="36"/>
        </w:rPr>
        <w:t>2. TELEPÍTÉS ÉS SZERELÉS</w:t>
      </w:r>
    </w:p>
    <w:p>
      <w:pPr>
        <w:pStyle w:val="Heading2"/>
        <w:jc w:val="left"/>
      </w:pPr>
      <w:r>
        <w:rPr>
          <w:rFonts w:ascii="Arial" w:hAnsi="Arial"/>
          <w:b/>
          <w:color w:val="004C99"/>
          <w:sz w:val="28"/>
        </w:rPr>
        <w:t>2.1 Biztonsági Előírások</w:t>
      </w:r>
    </w:p>
    <w:p>
      <w:r>
        <w:rPr>
          <w:rFonts w:ascii="Calibri" w:hAnsi="Calibri"/>
          <w:b/>
          <w:sz w:val="22"/>
        </w:rPr>
        <w:t>⚠️ VESZÉLY - Áramütés!</w:t>
      </w:r>
    </w:p>
    <w:p>
      <w:pPr>
        <w:pStyle w:val="ListBullet"/>
        <w:ind w:left="360"/>
      </w:pPr>
      <w:r>
        <w:rPr>
          <w:rFonts w:ascii="Calibri" w:hAnsi="Calibri"/>
          <w:sz w:val="22"/>
        </w:rPr>
        <w:t>Minden elektromos munka előtt: ÁRAMTALANÍTÁS</w:t>
      </w:r>
    </w:p>
    <w:p>
      <w:pPr>
        <w:pStyle w:val="ListBullet"/>
        <w:ind w:left="360"/>
      </w:pPr>
      <w:r>
        <w:rPr>
          <w:rFonts w:ascii="Calibri" w:hAnsi="Calibri"/>
          <w:sz w:val="22"/>
        </w:rPr>
        <w:t>Csak képzett villanyszerelő dolgozhat rajta</w:t>
      </w:r>
    </w:p>
    <w:p>
      <w:pPr>
        <w:pStyle w:val="ListBullet"/>
        <w:ind w:left="360"/>
      </w:pPr>
      <w:r>
        <w:rPr>
          <w:rFonts w:ascii="Calibri" w:hAnsi="Calibri"/>
          <w:sz w:val="22"/>
        </w:rPr>
        <w:t>DIN 912 vagy DIN 931 szabvány szerinti csavarok</w:t>
      </w:r>
    </w:p>
    <w:p>
      <w:r>
        <w:rPr>
          <w:rFonts w:ascii="Calibri" w:hAnsi="Calibri"/>
          <w:b/>
          <w:sz w:val="22"/>
        </w:rPr>
        <w:br/>
        <w:t>⚠️ FIGYELEM - Mágneses mező!</w:t>
      </w:r>
    </w:p>
    <w:p>
      <w:pPr>
        <w:pStyle w:val="ListBullet"/>
        <w:ind w:left="360"/>
      </w:pPr>
      <w:r>
        <w:rPr>
          <w:rFonts w:ascii="Calibri" w:hAnsi="Calibri"/>
          <w:sz w:val="22"/>
        </w:rPr>
        <w:t>Pacemakeres személyek: minimum 5 cm távolság</w:t>
      </w:r>
    </w:p>
    <w:p>
      <w:r>
        <w:rPr>
          <w:rFonts w:ascii="Calibri" w:hAnsi="Calibri"/>
          <w:b/>
          <w:sz w:val="22"/>
        </w:rPr>
        <w:br/>
        <w:t>⚠️ VIGYÁZAT - Mechanikus veszélyek!</w:t>
      </w:r>
    </w:p>
    <w:p>
      <w:pPr>
        <w:pStyle w:val="ListBullet"/>
        <w:ind w:left="360"/>
      </w:pPr>
      <w:r>
        <w:rPr>
          <w:rFonts w:ascii="Calibri" w:hAnsi="Calibri"/>
          <w:sz w:val="22"/>
        </w:rPr>
        <w:t>Mozgó alkatrészek</w:t>
      </w:r>
    </w:p>
    <w:p>
      <w:pPr>
        <w:pStyle w:val="ListBullet"/>
        <w:ind w:left="360"/>
      </w:pPr>
      <w:r>
        <w:rPr>
          <w:rFonts w:ascii="Calibri" w:hAnsi="Calibri"/>
          <w:sz w:val="22"/>
        </w:rPr>
        <w:t>Csípésveszély</w:t>
      </w:r>
    </w:p>
    <w:p>
      <w:pPr>
        <w:pStyle w:val="ListBullet"/>
        <w:ind w:left="360"/>
      </w:pPr>
      <w:r>
        <w:rPr>
          <w:rFonts w:ascii="Calibri" w:hAnsi="Calibri"/>
          <w:sz w:val="22"/>
        </w:rPr>
        <w:t>Védőburkolat kötelező üzem közben</w:t>
      </w:r>
    </w:p>
    <w:p>
      <w:pPr>
        <w:pStyle w:val="Heading2"/>
        <w:jc w:val="left"/>
      </w:pPr>
      <w:r>
        <w:rPr>
          <w:rFonts w:ascii="Arial" w:hAnsi="Arial"/>
          <w:b/>
          <w:color w:val="004C99"/>
          <w:sz w:val="28"/>
        </w:rPr>
        <w:t>2.2 Rögzítési Módok</w:t>
      </w:r>
    </w:p>
    <w:p>
      <w:r>
        <w:rPr>
          <w:rFonts w:ascii="Calibri" w:hAnsi="Calibri"/>
          <w:b/>
          <w:sz w:val="22"/>
        </w:rPr>
        <w:t>Központi oszlopos rögzítés (ajánlott):</w:t>
      </w:r>
    </w:p>
    <w:p>
      <w:pPr>
        <w:pStyle w:val="ListBullet"/>
        <w:ind w:left="720"/>
      </w:pPr>
      <w:r>
        <w:rPr>
          <w:rFonts w:ascii="Calibri" w:hAnsi="Calibri"/>
          <w:sz w:val="22"/>
        </w:rPr>
        <w:t>Forgatható</w:t>
      </w:r>
    </w:p>
    <w:p>
      <w:pPr>
        <w:pStyle w:val="ListBullet"/>
        <w:ind w:left="720"/>
      </w:pPr>
      <w:r>
        <w:rPr>
          <w:rFonts w:ascii="Calibri" w:hAnsi="Calibri"/>
          <w:sz w:val="22"/>
        </w:rPr>
        <w:t>Magasságban állítható</w:t>
      </w:r>
    </w:p>
    <w:p>
      <w:pPr>
        <w:pStyle w:val="ListBullet"/>
        <w:ind w:left="720"/>
      </w:pPr>
      <w:r>
        <w:rPr>
          <w:rFonts w:ascii="Calibri" w:hAnsi="Calibri"/>
          <w:sz w:val="22"/>
        </w:rPr>
        <w:t>Stabil</w:t>
      </w:r>
    </w:p>
    <w:p>
      <w:r>
        <w:rPr>
          <w:rFonts w:ascii="Calibri" w:hAnsi="Calibri"/>
          <w:b/>
          <w:sz w:val="22"/>
        </w:rPr>
        <w:br/>
        <w:t>Közvetlen alaplapra szerelés:</w:t>
      </w:r>
    </w:p>
    <w:p>
      <w:pPr>
        <w:pStyle w:val="ListBullet"/>
        <w:ind w:left="720"/>
      </w:pPr>
      <w:r>
        <w:rPr>
          <w:rFonts w:ascii="Calibri" w:hAnsi="Calibri"/>
          <w:sz w:val="22"/>
        </w:rPr>
        <w:t>3 gumifém puffer a BF alján</w:t>
      </w:r>
    </w:p>
    <w:p>
      <w:pPr>
        <w:pStyle w:val="ListBullet"/>
        <w:ind w:left="720"/>
      </w:pPr>
      <w:r>
        <w:rPr>
          <w:rFonts w:ascii="Calibri" w:hAnsi="Calibri"/>
          <w:sz w:val="22"/>
        </w:rPr>
        <w:t>Csavarozás az alaphoz</w:t>
      </w:r>
    </w:p>
    <w:p>
      <w:pPr>
        <w:pStyle w:val="Heading2"/>
        <w:jc w:val="left"/>
      </w:pPr>
      <w:r>
        <w:rPr>
          <w:rFonts w:ascii="Arial" w:hAnsi="Arial"/>
          <w:b/>
          <w:color w:val="004C99"/>
          <w:sz w:val="28"/>
        </w:rPr>
        <w:t>2.3 Elektromos Csatlakoztatás</w:t>
      </w:r>
    </w:p>
    <w:p>
      <w:r>
        <w:rPr>
          <w:rFonts w:ascii="Calibri" w:hAnsi="Calibri"/>
          <w:b/>
          <w:sz w:val="22"/>
        </w:rPr>
        <w:t>Csatlakozó típusok:</w:t>
      </w:r>
    </w:p>
    <w:p>
      <w:pPr>
        <w:pStyle w:val="ListBullet"/>
        <w:ind w:left="360"/>
      </w:pPr>
      <w:r>
        <w:rPr>
          <w:rFonts w:ascii="Calibri" w:hAnsi="Calibri"/>
          <w:sz w:val="22"/>
        </w:rPr>
        <w:t>Gyári csatlakozó dugó (általában)</w:t>
      </w:r>
    </w:p>
    <w:p>
      <w:pPr>
        <w:pStyle w:val="ListBullet"/>
        <w:ind w:left="360"/>
      </w:pPr>
      <w:r>
        <w:rPr>
          <w:rFonts w:ascii="Calibri" w:hAnsi="Calibri"/>
          <w:sz w:val="22"/>
        </w:rPr>
        <w:t>DIN szabványos</w:t>
      </w:r>
    </w:p>
    <w:p>
      <w:pPr>
        <w:pStyle w:val="ListBullet"/>
        <w:ind w:left="360"/>
      </w:pPr>
      <w:r>
        <w:rPr>
          <w:rFonts w:ascii="Calibri" w:hAnsi="Calibri"/>
          <w:sz w:val="22"/>
        </w:rPr>
        <w:t>Vezérlőhöz csatlakoztatás</w:t>
      </w:r>
    </w:p>
    <w:p>
      <w:r>
        <w:rPr>
          <w:rFonts w:ascii="Calibri" w:hAnsi="Calibri"/>
          <w:b/>
          <w:sz w:val="22"/>
        </w:rPr>
        <w:br/>
        <w:t>Vezérlő:</w:t>
      </w:r>
    </w:p>
    <w:p>
      <w:pPr>
        <w:pStyle w:val="ListBullet"/>
        <w:ind w:left="360"/>
      </w:pPr>
      <w:r>
        <w:rPr>
          <w:rFonts w:ascii="Calibri" w:hAnsi="Calibri"/>
          <w:sz w:val="22"/>
        </w:rPr>
        <w:t>Csak AFAG vezérlő használható!</w:t>
      </w:r>
    </w:p>
    <w:p>
      <w:pPr>
        <w:pStyle w:val="ListBullet"/>
        <w:ind w:left="360"/>
      </w:pPr>
      <w:r>
        <w:rPr>
          <w:rFonts w:ascii="Calibri" w:hAnsi="Calibri"/>
          <w:sz w:val="22"/>
        </w:rPr>
        <w:t>Modellek: IRG1-S, MSG801, MSG802</w:t>
      </w:r>
    </w:p>
    <w:p>
      <w:r>
        <w:rPr>
          <w:rFonts w:ascii="Calibri" w:hAnsi="Calibri"/>
          <w:b/>
          <w:sz w:val="22"/>
        </w:rPr>
        <w:br/>
        <w:t>Hálózati követelmények:</w:t>
      </w:r>
    </w:p>
    <w:p>
      <w:pPr>
        <w:pStyle w:val="ListBullet"/>
        <w:ind w:left="360"/>
      </w:pPr>
      <w:r>
        <w:rPr>
          <w:rFonts w:ascii="Calibri" w:hAnsi="Calibri"/>
          <w:sz w:val="22"/>
        </w:rPr>
        <w:t>230V/50Hz vagy 115V/60Hz</w:t>
      </w:r>
    </w:p>
    <w:p>
      <w:pPr>
        <w:pStyle w:val="ListBullet"/>
        <w:ind w:left="360"/>
      </w:pPr>
      <w:r>
        <w:rPr>
          <w:rFonts w:ascii="Calibri" w:hAnsi="Calibri"/>
          <w:sz w:val="22"/>
        </w:rPr>
        <w:t>Stabil feszültség (± 10%)</w:t>
      </w:r>
    </w:p>
    <w:p>
      <w:pPr>
        <w:pStyle w:val="ListBullet"/>
        <w:ind w:left="360"/>
      </w:pPr>
      <w:r>
        <w:rPr>
          <w:rFonts w:ascii="Calibri" w:hAnsi="Calibri"/>
          <w:sz w:val="22"/>
        </w:rPr>
        <w:t>Védőföldelés kötelező!</w:t>
      </w:r>
    </w:p>
    <w:p>
      <w:r>
        <w:br w:type="page"/>
      </w:r>
    </w:p>
    <w:p>
      <w:pPr>
        <w:pStyle w:val="Heading1"/>
        <w:jc w:val="left"/>
      </w:pPr>
      <w:r>
        <w:rPr>
          <w:rFonts w:ascii="Arial" w:hAnsi="Arial"/>
          <w:b/>
          <w:color w:val="003366"/>
          <w:sz w:val="36"/>
        </w:rPr>
        <w:t>3. BEÁLLÍTÁSOK ÉS HANGOLÁS</w:t>
      </w:r>
    </w:p>
    <w:p>
      <w:pPr>
        <w:pStyle w:val="Heading2"/>
        <w:jc w:val="left"/>
      </w:pPr>
      <w:r>
        <w:rPr>
          <w:rFonts w:ascii="Arial" w:hAnsi="Arial"/>
          <w:b/>
          <w:color w:val="004C99"/>
          <w:sz w:val="28"/>
        </w:rPr>
        <w:t>3.1 Beállítási Sorrend - MINDIG!</w:t>
      </w:r>
    </w:p>
    <w:p>
      <w:r>
        <w:rPr>
          <w:rFonts w:ascii="Calibri" w:hAnsi="Calibri"/>
          <w:b/>
          <w:sz w:val="22"/>
        </w:rPr>
        <w:t>1. SÚLYKIEGYENSÚLYOZÁS (trimmelés)</w:t>
      </w:r>
    </w:p>
    <w:p>
      <w:r>
        <w:rPr>
          <w:rFonts w:ascii="Calibri" w:hAnsi="Calibri"/>
          <w:b w:val="0"/>
          <w:sz w:val="22"/>
        </w:rPr>
        <w:t xml:space="preserve">        ↓</w:t>
      </w:r>
    </w:p>
    <w:p>
      <w:r>
        <w:rPr>
          <w:rFonts w:ascii="Calibri" w:hAnsi="Calibri"/>
          <w:b/>
          <w:sz w:val="22"/>
        </w:rPr>
        <w:t>2. REZONANCIA HANGOLÁS (állítólapok)</w:t>
      </w:r>
    </w:p>
    <w:p>
      <w:r>
        <w:rPr>
          <w:rFonts w:ascii="Calibri" w:hAnsi="Calibri"/>
          <w:b w:val="0"/>
          <w:sz w:val="22"/>
        </w:rPr>
        <w:t xml:space="preserve">        ↓</w:t>
      </w:r>
    </w:p>
    <w:p>
      <w:r>
        <w:rPr>
          <w:rFonts w:ascii="Calibri" w:hAnsi="Calibri"/>
          <w:b/>
          <w:sz w:val="22"/>
        </w:rPr>
        <w:t>3. LÉGRÉS ELLENŐRZÉS/BEÁLLÍTÁS</w:t>
      </w:r>
    </w:p>
    <w:p>
      <w:r>
        <w:rPr>
          <w:rFonts w:ascii="Calibri" w:hAnsi="Calibri"/>
          <w:b w:val="0"/>
          <w:sz w:val="22"/>
        </w:rPr>
        <w:t xml:space="preserve">        ↓</w:t>
      </w:r>
    </w:p>
    <w:p>
      <w:r>
        <w:rPr>
          <w:rFonts w:ascii="Calibri" w:hAnsi="Calibri"/>
          <w:b/>
          <w:sz w:val="22"/>
        </w:rPr>
        <w:t>4. TESZTELÉS</w:t>
      </w:r>
    </w:p>
    <w:p>
      <w:r>
        <w:rPr>
          <w:rFonts w:ascii="Calibri" w:hAnsi="Calibri"/>
          <w:b/>
          <w:sz w:val="22"/>
        </w:rPr>
        <w:br/>
        <w:t>⚠️ NE ugorj át lépéseket!</w:t>
      </w:r>
    </w:p>
    <w:p>
      <w:r>
        <w:br w:type="page"/>
      </w:r>
    </w:p>
    <w:p>
      <w:pPr>
        <w:pStyle w:val="Heading2"/>
        <w:jc w:val="left"/>
      </w:pPr>
      <w:r>
        <w:rPr>
          <w:rFonts w:ascii="Arial" w:hAnsi="Arial"/>
          <w:b/>
          <w:color w:val="004C99"/>
          <w:sz w:val="28"/>
        </w:rPr>
        <w:t>3.2 Rezonancia Hangolás (SZUBKRITIKUS)</w:t>
      </w:r>
    </w:p>
    <w:p>
      <w:r>
        <w:rPr>
          <w:rFonts w:ascii="Calibri" w:hAnsi="Calibri"/>
          <w:b/>
          <w:sz w:val="22"/>
        </w:rPr>
        <w:t>Emlékeztető:</w:t>
      </w:r>
    </w:p>
    <w:p>
      <w:pPr>
        <w:pStyle w:val="ListBullet"/>
        <w:ind w:left="360"/>
      </w:pPr>
      <w:r>
        <w:rPr>
          <w:rFonts w:ascii="Calibri" w:hAnsi="Calibri"/>
          <w:sz w:val="22"/>
        </w:rPr>
        <w:t>Gerjesztés: 100 Hz</w:t>
      </w:r>
    </w:p>
    <w:p>
      <w:pPr>
        <w:pStyle w:val="ListBullet"/>
        <w:ind w:left="360"/>
      </w:pPr>
      <w:r>
        <w:rPr>
          <w:rFonts w:ascii="Calibri" w:hAnsi="Calibri"/>
          <w:sz w:val="22"/>
        </w:rPr>
        <w:t>Sajátfrekvencia célérték: ~104 Hz</w:t>
      </w:r>
    </w:p>
    <w:p>
      <w:pPr>
        <w:pStyle w:val="ListBullet"/>
        <w:ind w:left="360"/>
      </w:pPr>
      <w:r>
        <w:rPr>
          <w:rFonts w:ascii="Calibri" w:hAnsi="Calibri"/>
          <w:sz w:val="22"/>
        </w:rPr>
        <w:t>Gerjesztés ALATT van</w:t>
      </w:r>
    </w:p>
    <w:p>
      <w:r>
        <w:rPr>
          <w:rFonts w:ascii="Calibri" w:hAnsi="Calibri"/>
          <w:b/>
          <w:sz w:val="22"/>
        </w:rPr>
        <w:br/>
        <w:t>Tesztelés:</w:t>
      </w:r>
    </w:p>
    <w:p>
      <w:pPr>
        <w:ind w:left="360"/>
      </w:pPr>
      <w:r>
        <w:rPr>
          <w:rFonts w:ascii="Calibri" w:hAnsi="Calibri"/>
          <w:b w:val="0"/>
          <w:sz w:val="22"/>
        </w:rPr>
        <w:t>Egy rugószerkezet csavarjainak lassú lazítása</w:t>
      </w:r>
    </w:p>
    <w:p>
      <w:pPr>
        <w:ind w:left="360"/>
      </w:pPr>
      <w:r>
        <w:rPr>
          <w:rFonts w:ascii="Calibri" w:hAnsi="Calibri"/>
          <w:b w:val="0"/>
          <w:sz w:val="22"/>
        </w:rPr>
        <w:t>Figyeld a sebességet:</w:t>
      </w:r>
    </w:p>
    <w:p>
      <w:pPr>
        <w:ind w:left="360"/>
      </w:pPr>
      <w:r>
        <w:rPr>
          <w:rFonts w:ascii="Calibri" w:hAnsi="Calibri"/>
          <w:b/>
          <w:sz w:val="22"/>
        </w:rPr>
        <w:br/>
        <w:t>✓ JÓ beállítás:</w:t>
      </w:r>
    </w:p>
    <w:p>
      <w:pPr>
        <w:pStyle w:val="ListBullet"/>
        <w:ind w:left="720"/>
      </w:pPr>
      <w:r>
        <w:rPr>
          <w:rFonts w:ascii="Calibri" w:hAnsi="Calibri"/>
          <w:sz w:val="22"/>
        </w:rPr>
        <w:t>Lazítás kezdete → Sebesség NŐ</w:t>
      </w:r>
    </w:p>
    <w:p>
      <w:pPr>
        <w:pStyle w:val="ListBullet"/>
        <w:ind w:left="720"/>
      </w:pPr>
      <w:r>
        <w:rPr>
          <w:rFonts w:ascii="Calibri" w:hAnsi="Calibri"/>
          <w:sz w:val="22"/>
        </w:rPr>
        <w:t>Tovább lazítod → Tovább NŐ</w:t>
      </w:r>
    </w:p>
    <w:p>
      <w:pPr>
        <w:pStyle w:val="ListBullet"/>
        <w:ind w:left="720"/>
      </w:pPr>
      <w:r>
        <w:rPr>
          <w:rFonts w:ascii="Calibri" w:hAnsi="Calibri"/>
          <w:sz w:val="22"/>
        </w:rPr>
        <w:t>Még tovább → CSÚCSOT ÉR (maximum)</w:t>
      </w:r>
    </w:p>
    <w:p>
      <w:pPr>
        <w:pStyle w:val="ListBullet"/>
        <w:ind w:left="720"/>
      </w:pPr>
      <w:r>
        <w:rPr>
          <w:rFonts w:ascii="Calibri" w:hAnsi="Calibri"/>
          <w:sz w:val="22"/>
        </w:rPr>
        <w:t>Tovább → CSÖKKENNI kezd</w:t>
      </w:r>
    </w:p>
    <w:p>
      <w:pPr>
        <w:pStyle w:val="ListBullet"/>
        <w:ind w:left="720"/>
      </w:pPr>
      <w:r>
        <w:rPr>
          <w:rFonts w:ascii="Calibri" w:hAnsi="Calibri"/>
          <w:sz w:val="22"/>
        </w:rPr>
        <w:t>→ Húzd vissza a csavart! → KÉSZ!</w:t>
      </w:r>
    </w:p>
    <w:p>
      <w:pPr>
        <w:ind w:left="360"/>
      </w:pPr>
      <w:r>
        <w:rPr>
          <w:rFonts w:ascii="Calibri" w:hAnsi="Calibri"/>
          <w:b/>
          <w:sz w:val="22"/>
        </w:rPr>
        <w:br/>
        <w:t>✗ ROSSZ - Túl merev:</w:t>
      </w:r>
    </w:p>
    <w:p>
      <w:pPr>
        <w:pStyle w:val="ListBullet"/>
        <w:ind w:left="720"/>
      </w:pPr>
      <w:r>
        <w:rPr>
          <w:rFonts w:ascii="Calibri" w:hAnsi="Calibri"/>
          <w:sz w:val="22"/>
        </w:rPr>
        <w:t>Lazítás → Sebesség NŐ</w:t>
      </w:r>
    </w:p>
    <w:p>
      <w:pPr>
        <w:pStyle w:val="ListBullet"/>
        <w:ind w:left="720"/>
      </w:pPr>
      <w:r>
        <w:rPr>
          <w:rFonts w:ascii="Calibri" w:hAnsi="Calibri"/>
          <w:sz w:val="22"/>
        </w:rPr>
        <w:t>Tovább → Tovább NŐ</w:t>
      </w:r>
    </w:p>
    <w:p>
      <w:pPr>
        <w:pStyle w:val="ListBullet"/>
        <w:ind w:left="720"/>
      </w:pPr>
      <w:r>
        <w:rPr>
          <w:rFonts w:ascii="Calibri" w:hAnsi="Calibri"/>
          <w:sz w:val="22"/>
        </w:rPr>
        <w:t>Teljesen kilazítva → Még mindig nő vagy stagnál</w:t>
      </w:r>
    </w:p>
    <w:p>
      <w:pPr>
        <w:pStyle w:val="ListBullet"/>
        <w:ind w:left="720"/>
      </w:pPr>
      <w:r>
        <w:rPr>
          <w:rFonts w:ascii="Calibri" w:hAnsi="Calibri"/>
          <w:sz w:val="22"/>
        </w:rPr>
        <w:t>→ Told LEJJEBB az állítólapot → Ismételd meg a tesztet</w:t>
      </w:r>
    </w:p>
    <w:p>
      <w:pPr>
        <w:ind w:left="360"/>
      </w:pPr>
      <w:r>
        <w:rPr>
          <w:rFonts w:ascii="Calibri" w:hAnsi="Calibri"/>
          <w:b/>
          <w:sz w:val="22"/>
        </w:rPr>
        <w:br/>
        <w:t>✗ ROSSZ - Túl puha:</w:t>
      </w:r>
    </w:p>
    <w:p>
      <w:pPr>
        <w:pStyle w:val="ListBullet"/>
        <w:ind w:left="720"/>
      </w:pPr>
      <w:r>
        <w:rPr>
          <w:rFonts w:ascii="Calibri" w:hAnsi="Calibri"/>
          <w:sz w:val="22"/>
        </w:rPr>
        <w:t>Lazítás kezdete → Sebesség azonnal CSÖKKEN</w:t>
      </w:r>
    </w:p>
    <w:p>
      <w:pPr>
        <w:pStyle w:val="ListBullet"/>
        <w:ind w:left="720"/>
      </w:pPr>
      <w:r>
        <w:rPr>
          <w:rFonts w:ascii="Calibri" w:hAnsi="Calibri"/>
          <w:sz w:val="22"/>
        </w:rPr>
        <w:t>→ Told FELJEBB az állítólapot → Ismételd meg a tesztet</w:t>
      </w:r>
    </w:p>
    <w:p>
      <w:r>
        <w:br w:type="page"/>
      </w:r>
    </w:p>
    <w:p>
      <w:pPr>
        <w:pStyle w:val="Heading2"/>
        <w:jc w:val="left"/>
      </w:pPr>
      <w:r>
        <w:rPr>
          <w:rFonts w:ascii="Arial" w:hAnsi="Arial"/>
          <w:b/>
          <w:color w:val="004C99"/>
          <w:sz w:val="28"/>
        </w:rPr>
        <w:t>3.3 Légrés Beállítása (BF SPECIÁLIS MÓDSZER)</w:t>
      </w:r>
    </w:p>
    <w:p>
      <w:r>
        <w:rPr>
          <w:rFonts w:ascii="Calibri" w:hAnsi="Calibri"/>
          <w:b/>
          <w:sz w:val="22"/>
        </w:rPr>
        <w:t>Eszközök:</w:t>
      </w:r>
    </w:p>
    <w:p>
      <w:pPr>
        <w:pStyle w:val="ListBullet"/>
        <w:ind w:left="360"/>
      </w:pPr>
      <w:r>
        <w:rPr>
          <w:rFonts w:ascii="Calibri" w:hAnsi="Calibri"/>
          <w:sz w:val="22"/>
        </w:rPr>
        <w:t>Távolságmérő lapka (a géppel jár)</w:t>
      </w:r>
    </w:p>
    <w:p>
      <w:pPr>
        <w:pStyle w:val="ListBullet"/>
        <w:ind w:left="360"/>
      </w:pPr>
      <w:r>
        <w:rPr>
          <w:rFonts w:ascii="Calibri" w:hAnsi="Calibri"/>
          <w:sz w:val="22"/>
        </w:rPr>
        <w:t>24V DC tápegység</w:t>
      </w:r>
    </w:p>
    <w:p>
      <w:pPr>
        <w:pStyle w:val="ListBullet"/>
        <w:ind w:left="360"/>
      </w:pPr>
      <w:r>
        <w:rPr>
          <w:rFonts w:ascii="Calibri" w:hAnsi="Calibri"/>
          <w:sz w:val="22"/>
        </w:rPr>
        <w:t>Megfelelő villáskulcs/csavarhúzó</w:t>
      </w:r>
    </w:p>
    <w:p>
      <w:r>
        <w:rPr>
          <w:rFonts w:ascii="Calibri" w:hAnsi="Calibri"/>
          <w:b/>
          <w:sz w:val="22"/>
        </w:rPr>
        <w:br/>
        <w:t>Folyamat:</w:t>
      </w:r>
    </w:p>
    <w:p>
      <w:pPr>
        <w:ind w:left="360"/>
      </w:pPr>
      <w:r>
        <w:rPr>
          <w:rFonts w:ascii="Calibri" w:hAnsi="Calibri"/>
          <w:b/>
          <w:sz w:val="22"/>
        </w:rPr>
        <w:t>1. Fedél eltávolítása</w:t>
      </w:r>
    </w:p>
    <w:p>
      <w:pPr>
        <w:ind w:left="360"/>
      </w:pPr>
      <w:r>
        <w:rPr>
          <w:rFonts w:ascii="Calibri" w:hAnsi="Calibri"/>
          <w:b/>
          <w:sz w:val="22"/>
        </w:rPr>
        <w:br/>
        <w:t>2. Horgony rögzítő csavar lazítása</w:t>
      </w:r>
    </w:p>
    <w:p>
      <w:pPr>
        <w:ind w:left="360"/>
      </w:pPr>
      <w:r>
        <w:rPr>
          <w:rFonts w:ascii="Calibri" w:hAnsi="Calibri"/>
          <w:b/>
          <w:sz w:val="22"/>
        </w:rPr>
        <w:br/>
        <w:t>3. Távolságmérő lapka(k) behelyezése</w:t>
      </w:r>
    </w:p>
    <w:p>
      <w:pPr>
        <w:pStyle w:val="ListBullet"/>
        <w:ind w:left="720"/>
      </w:pPr>
      <w:r>
        <w:rPr>
          <w:rFonts w:ascii="Calibri" w:hAnsi="Calibri"/>
          <w:sz w:val="22"/>
        </w:rPr>
        <w:t>Ellensúlyon lévő nyíláson keresztül</w:t>
      </w:r>
    </w:p>
    <w:p>
      <w:pPr>
        <w:pStyle w:val="ListBullet"/>
        <w:ind w:left="720"/>
      </w:pPr>
      <w:r>
        <w:rPr>
          <w:rFonts w:ascii="Calibri" w:hAnsi="Calibri"/>
          <w:sz w:val="22"/>
        </w:rPr>
        <w:t>MINDEN rezgőmágneshez 1-1 lapka!</w:t>
      </w:r>
    </w:p>
    <w:p>
      <w:pPr>
        <w:pStyle w:val="ListBullet"/>
        <w:ind w:left="720"/>
      </w:pPr>
      <w:r>
        <w:rPr>
          <w:rFonts w:ascii="Calibri" w:hAnsi="Calibri"/>
          <w:sz w:val="22"/>
        </w:rPr>
        <w:t>Kilógjon a meghajtóból</w:t>
      </w:r>
    </w:p>
    <w:p>
      <w:pPr>
        <w:ind w:left="360"/>
      </w:pPr>
      <w:r>
        <w:rPr>
          <w:rFonts w:ascii="Calibri" w:hAnsi="Calibri"/>
          <w:b/>
          <w:sz w:val="22"/>
        </w:rPr>
        <w:br/>
        <w:t>4. 24V DC rákapcsolása a meghajtóra</w:t>
      </w:r>
    </w:p>
    <w:p>
      <w:pPr>
        <w:pStyle w:val="ListBullet"/>
        <w:ind w:left="720"/>
      </w:pPr>
      <w:r>
        <w:rPr>
          <w:rFonts w:ascii="Calibri" w:hAnsi="Calibri"/>
          <w:sz w:val="22"/>
        </w:rPr>
        <w:t>⚠️ NEM hálózati feszültség!</w:t>
      </w:r>
    </w:p>
    <w:p>
      <w:pPr>
        <w:pStyle w:val="ListBullet"/>
        <w:ind w:left="720"/>
      </w:pPr>
      <w:r>
        <w:rPr>
          <w:rFonts w:ascii="Calibri" w:hAnsi="Calibri"/>
          <w:sz w:val="22"/>
        </w:rPr>
        <w:t>Speciális tápegység</w:t>
      </w:r>
    </w:p>
    <w:p>
      <w:pPr>
        <w:pStyle w:val="ListBullet"/>
        <w:ind w:left="720"/>
      </w:pPr>
      <w:r>
        <w:rPr>
          <w:rFonts w:ascii="Calibri" w:hAnsi="Calibri"/>
          <w:sz w:val="22"/>
        </w:rPr>
        <w:t>Mágnes és horgony VONZÓDIK</w:t>
      </w:r>
    </w:p>
    <w:p>
      <w:pPr>
        <w:pStyle w:val="ListBullet"/>
        <w:ind w:left="720"/>
      </w:pPr>
      <w:r>
        <w:rPr>
          <w:rFonts w:ascii="Calibri" w:hAnsi="Calibri"/>
          <w:sz w:val="22"/>
        </w:rPr>
        <w:t>Automatikus beállás</w:t>
      </w:r>
    </w:p>
    <w:p>
      <w:pPr>
        <w:pStyle w:val="ListBullet"/>
        <w:ind w:left="720"/>
      </w:pPr>
      <w:r>
        <w:rPr>
          <w:rFonts w:ascii="Calibri" w:hAnsi="Calibri"/>
          <w:sz w:val="22"/>
        </w:rPr>
        <w:t>A lapka pontosan beállítja a légrést</w:t>
      </w:r>
    </w:p>
    <w:p>
      <w:pPr>
        <w:ind w:left="360"/>
      </w:pPr>
      <w:r>
        <w:rPr>
          <w:rFonts w:ascii="Calibri" w:hAnsi="Calibri"/>
          <w:b/>
          <w:sz w:val="22"/>
        </w:rPr>
        <w:br/>
        <w:t>5. Csavarok meghúzása</w:t>
      </w:r>
    </w:p>
    <w:p>
      <w:pPr>
        <w:pStyle w:val="ListBullet"/>
        <w:ind w:left="720"/>
      </w:pPr>
      <w:r>
        <w:rPr>
          <w:rFonts w:ascii="Calibri" w:hAnsi="Calibri"/>
          <w:sz w:val="22"/>
        </w:rPr>
        <w:t>Megfelelő nyomatékkal</w:t>
      </w:r>
    </w:p>
    <w:p>
      <w:pPr>
        <w:ind w:left="360"/>
      </w:pPr>
      <w:r>
        <w:rPr>
          <w:rFonts w:ascii="Calibri" w:hAnsi="Calibri"/>
          <w:b/>
          <w:sz w:val="22"/>
        </w:rPr>
        <w:br/>
        <w:t>6. 24V kikapcsolása</w:t>
      </w:r>
    </w:p>
    <w:p>
      <w:pPr>
        <w:ind w:left="360"/>
      </w:pPr>
      <w:r>
        <w:rPr>
          <w:rFonts w:ascii="Calibri" w:hAnsi="Calibri"/>
          <w:b/>
          <w:sz w:val="22"/>
        </w:rPr>
        <w:br/>
        <w:t>7. Lapkák eltávolítása</w:t>
      </w:r>
    </w:p>
    <w:p>
      <w:pPr>
        <w:ind w:left="360"/>
      </w:pPr>
      <w:r>
        <w:rPr>
          <w:rFonts w:ascii="Calibri" w:hAnsi="Calibri"/>
          <w:b/>
          <w:sz w:val="22"/>
        </w:rPr>
        <w:br/>
        <w:t>8. Ellenőrzés</w:t>
      </w:r>
    </w:p>
    <w:p>
      <w:r>
        <w:br w:type="page"/>
      </w:r>
    </w:p>
    <w:p>
      <w:pPr>
        <w:pStyle w:val="Heading1"/>
        <w:jc w:val="left"/>
      </w:pPr>
      <w:r>
        <w:rPr>
          <w:rFonts w:ascii="Arial" w:hAnsi="Arial"/>
          <w:b/>
          <w:color w:val="003366"/>
          <w:sz w:val="36"/>
        </w:rPr>
        <w:t>4. MŰSZAKI ADATOK</w:t>
      </w:r>
    </w:p>
    <w:p>
      <w:pPr>
        <w:pStyle w:val="Heading2"/>
        <w:jc w:val="left"/>
      </w:pPr>
      <w:r>
        <w:rPr>
          <w:rFonts w:ascii="Arial" w:hAnsi="Arial"/>
          <w:b/>
          <w:color w:val="004C99"/>
          <w:sz w:val="28"/>
        </w:rPr>
        <w:t>4.1 BF20 Műszaki Adatok</w:t>
      </w:r>
    </w:p>
    <w:p>
      <w:r>
        <w:rPr>
          <w:rFonts w:ascii="Calibri" w:hAnsi="Calibri"/>
          <w:b w:val="0"/>
          <w:sz w:val="22"/>
        </w:rPr>
        <w:t>Tálca átmérő: 200 mm</w:t>
      </w:r>
    </w:p>
    <w:p>
      <w:r>
        <w:rPr>
          <w:rFonts w:ascii="Calibri" w:hAnsi="Calibri"/>
          <w:b w:val="0"/>
          <w:sz w:val="22"/>
        </w:rPr>
        <w:t>Rezgési frekvencia: 100 Hz vagy 120 Hz</w:t>
      </w:r>
    </w:p>
    <w:p>
      <w:r>
        <w:rPr>
          <w:rFonts w:ascii="Calibri" w:hAnsi="Calibri"/>
          <w:b w:val="0"/>
          <w:sz w:val="22"/>
        </w:rPr>
        <w:t>Hangolás: Szubkritikus (104 Hz @ 100 Hz gerjesztés)</w:t>
      </w:r>
    </w:p>
    <w:p>
      <w:r>
        <w:rPr>
          <w:rFonts w:ascii="Calibri" w:hAnsi="Calibri"/>
          <w:b w:val="0"/>
          <w:sz w:val="22"/>
        </w:rPr>
        <w:t>Teljesítményfelvétel: Típustól függően</w:t>
      </w:r>
    </w:p>
    <w:p>
      <w:r>
        <w:rPr>
          <w:rFonts w:ascii="Calibri" w:hAnsi="Calibri"/>
          <w:b w:val="0"/>
          <w:sz w:val="22"/>
        </w:rPr>
        <w:t>Hálózat: 230V/50Hz vagy 115V/60Hz</w:t>
      </w:r>
    </w:p>
    <w:p>
      <w:pPr>
        <w:pStyle w:val="Heading2"/>
        <w:jc w:val="left"/>
      </w:pPr>
      <w:r>
        <w:rPr>
          <w:rFonts w:ascii="Arial" w:hAnsi="Arial"/>
          <w:b/>
          <w:color w:val="004C99"/>
          <w:sz w:val="28"/>
        </w:rPr>
        <w:t>4.2 BF25 Műszaki Adatok</w:t>
      </w:r>
    </w:p>
    <w:p>
      <w:r>
        <w:rPr>
          <w:rFonts w:ascii="Calibri" w:hAnsi="Calibri"/>
          <w:b w:val="0"/>
          <w:sz w:val="22"/>
        </w:rPr>
        <w:t>Tálca átmérő: 250 mm</w:t>
      </w:r>
    </w:p>
    <w:p>
      <w:r>
        <w:rPr>
          <w:rFonts w:ascii="Calibri" w:hAnsi="Calibri"/>
          <w:b w:val="0"/>
          <w:sz w:val="22"/>
        </w:rPr>
        <w:t>Rezgési frekvencia: 100 Hz vagy 120 Hz</w:t>
      </w:r>
    </w:p>
    <w:p>
      <w:r>
        <w:rPr>
          <w:rFonts w:ascii="Calibri" w:hAnsi="Calibri"/>
          <w:b w:val="0"/>
          <w:sz w:val="22"/>
        </w:rPr>
        <w:t>Hangolás: Szubkritikus (104 Hz @ 100 Hz gerjesztés)</w:t>
      </w:r>
    </w:p>
    <w:p>
      <w:r>
        <w:rPr>
          <w:rFonts w:ascii="Calibri" w:hAnsi="Calibri"/>
          <w:b w:val="0"/>
          <w:sz w:val="22"/>
        </w:rPr>
        <w:t>Teljesítményfelvétel: Típustól függően</w:t>
      </w:r>
    </w:p>
    <w:p>
      <w:r>
        <w:rPr>
          <w:rFonts w:ascii="Calibri" w:hAnsi="Calibri"/>
          <w:b w:val="0"/>
          <w:sz w:val="22"/>
        </w:rPr>
        <w:t>Hálózat: 230V/50Hz vagy 115V/60Hz</w:t>
      </w:r>
    </w:p>
    <w:p>
      <w:pPr>
        <w:pStyle w:val="Heading2"/>
        <w:jc w:val="left"/>
      </w:pPr>
      <w:r>
        <w:rPr>
          <w:rFonts w:ascii="Arial" w:hAnsi="Arial"/>
          <w:b/>
          <w:color w:val="004C99"/>
          <w:sz w:val="28"/>
        </w:rPr>
        <w:t>4.3 Többi BF Modell</w:t>
      </w:r>
    </w:p>
    <w:p>
      <w:r>
        <w:rPr>
          <w:rFonts w:ascii="Calibri" w:hAnsi="Calibri"/>
          <w:b w:val="0"/>
          <w:sz w:val="22"/>
        </w:rPr>
        <w:t>A BF30, BF35, BF40, BF50 modellek hasonló elven működnek, csak a tálca mérete változik:</w:t>
      </w:r>
    </w:p>
    <w:p>
      <w:pPr>
        <w:pStyle w:val="ListBullet"/>
        <w:ind w:left="360"/>
      </w:pPr>
      <w:r>
        <w:rPr>
          <w:rFonts w:ascii="Calibri" w:hAnsi="Calibri"/>
          <w:sz w:val="22"/>
        </w:rPr>
        <w:t>BF30: 300 mm átmérő</w:t>
      </w:r>
    </w:p>
    <w:p>
      <w:pPr>
        <w:pStyle w:val="ListBullet"/>
        <w:ind w:left="360"/>
      </w:pPr>
      <w:r>
        <w:rPr>
          <w:rFonts w:ascii="Calibri" w:hAnsi="Calibri"/>
          <w:sz w:val="22"/>
        </w:rPr>
        <w:t>BF35: 350 mm átmérő</w:t>
      </w:r>
    </w:p>
    <w:p>
      <w:pPr>
        <w:pStyle w:val="ListBullet"/>
        <w:ind w:left="360"/>
      </w:pPr>
      <w:r>
        <w:rPr>
          <w:rFonts w:ascii="Calibri" w:hAnsi="Calibri"/>
          <w:sz w:val="22"/>
        </w:rPr>
        <w:t>BF40: 400 mm átmérő</w:t>
      </w:r>
    </w:p>
    <w:p>
      <w:pPr>
        <w:pStyle w:val="ListBullet"/>
        <w:ind w:left="360"/>
      </w:pPr>
      <w:r>
        <w:rPr>
          <w:rFonts w:ascii="Calibri" w:hAnsi="Calibri"/>
          <w:sz w:val="22"/>
        </w:rPr>
        <w:t>BF50: 500 mm átmérő</w:t>
      </w:r>
    </w:p>
    <w:p>
      <w:r>
        <w:br w:type="page"/>
      </w:r>
    </w:p>
    <w:p>
      <w:pPr>
        <w:pStyle w:val="Heading1"/>
        <w:jc w:val="left"/>
      </w:pPr>
      <w:r>
        <w:rPr>
          <w:rFonts w:ascii="Arial" w:hAnsi="Arial"/>
          <w:b/>
          <w:color w:val="003366"/>
          <w:sz w:val="36"/>
        </w:rPr>
        <w:t>5. HIBAELHÁRÍTÁS</w:t>
      </w:r>
    </w:p>
    <w:p>
      <w:pPr>
        <w:pStyle w:val="Heading2"/>
        <w:jc w:val="left"/>
      </w:pPr>
      <w:r>
        <w:rPr>
          <w:rFonts w:ascii="Arial" w:hAnsi="Arial"/>
          <w:b/>
          <w:color w:val="004C99"/>
          <w:sz w:val="28"/>
        </w:rPr>
        <w:t>5.1 Nem Mozog</w:t>
      </w:r>
    </w:p>
    <w:p>
      <w:r>
        <w:rPr>
          <w:rFonts w:ascii="Calibri" w:hAnsi="Calibri"/>
          <w:b/>
          <w:sz w:val="22"/>
        </w:rPr>
        <w:t>Lehetséges okok:</w:t>
      </w:r>
    </w:p>
    <w:p>
      <w:pPr>
        <w:pStyle w:val="ListBullet"/>
        <w:ind w:left="360"/>
      </w:pPr>
      <w:r>
        <w:rPr>
          <w:rFonts w:ascii="Calibri" w:hAnsi="Calibri"/>
          <w:sz w:val="22"/>
        </w:rPr>
        <w:t>Nincs áramellátás → Ellenőrizd a vezérlőt és a csatlakozást</w:t>
      </w:r>
    </w:p>
    <w:p>
      <w:pPr>
        <w:pStyle w:val="ListBullet"/>
        <w:ind w:left="360"/>
      </w:pPr>
      <w:r>
        <w:rPr>
          <w:rFonts w:ascii="Calibri" w:hAnsi="Calibri"/>
          <w:sz w:val="22"/>
        </w:rPr>
        <w:t>Légrés túl nagy → Állítsd be újra</w:t>
      </w:r>
    </w:p>
    <w:p>
      <w:pPr>
        <w:pStyle w:val="ListBullet"/>
        <w:ind w:left="360"/>
      </w:pPr>
      <w:r>
        <w:rPr>
          <w:rFonts w:ascii="Calibri" w:hAnsi="Calibri"/>
          <w:sz w:val="22"/>
        </w:rPr>
        <w:t>Vezérlő hiba → Ellenőrizd a beállításokat</w:t>
      </w:r>
    </w:p>
    <w:p>
      <w:pPr>
        <w:pStyle w:val="Heading2"/>
        <w:jc w:val="left"/>
      </w:pPr>
      <w:r>
        <w:rPr>
          <w:rFonts w:ascii="Arial" w:hAnsi="Arial"/>
          <w:b/>
          <w:color w:val="004C99"/>
          <w:sz w:val="28"/>
        </w:rPr>
        <w:t>5.2 Lassan Mozog</w:t>
      </w:r>
    </w:p>
    <w:p>
      <w:r>
        <w:rPr>
          <w:rFonts w:ascii="Calibri" w:hAnsi="Calibri"/>
          <w:b/>
          <w:sz w:val="22"/>
        </w:rPr>
        <w:t>Lehetséges okok:</w:t>
      </w:r>
    </w:p>
    <w:p>
      <w:pPr>
        <w:pStyle w:val="ListBullet"/>
        <w:ind w:left="360"/>
      </w:pPr>
      <w:r>
        <w:rPr>
          <w:rFonts w:ascii="Calibri" w:hAnsi="Calibri"/>
          <w:sz w:val="22"/>
        </w:rPr>
        <w:t>Rossz rezonancia hangolás → Hangold újra</w:t>
      </w:r>
    </w:p>
    <w:p>
      <w:pPr>
        <w:pStyle w:val="ListBullet"/>
        <w:ind w:left="360"/>
      </w:pPr>
      <w:r>
        <w:rPr>
          <w:rFonts w:ascii="Calibri" w:hAnsi="Calibri"/>
          <w:sz w:val="22"/>
        </w:rPr>
        <w:t>Légrés túl nagy → Állítsd be</w:t>
      </w:r>
    </w:p>
    <w:p>
      <w:pPr>
        <w:pStyle w:val="ListBullet"/>
        <w:ind w:left="360"/>
      </w:pPr>
      <w:r>
        <w:rPr>
          <w:rFonts w:ascii="Calibri" w:hAnsi="Calibri"/>
          <w:sz w:val="22"/>
        </w:rPr>
        <w:t>Szennyezett tálca → Tisztítás</w:t>
      </w:r>
    </w:p>
    <w:p>
      <w:pPr>
        <w:pStyle w:val="Heading2"/>
        <w:jc w:val="left"/>
      </w:pPr>
      <w:r>
        <w:rPr>
          <w:rFonts w:ascii="Arial" w:hAnsi="Arial"/>
          <w:b/>
          <w:color w:val="004C99"/>
          <w:sz w:val="28"/>
        </w:rPr>
        <w:t>5.3 Erősen Rezeg az Alap</w:t>
      </w:r>
    </w:p>
    <w:p>
      <w:r>
        <w:rPr>
          <w:rFonts w:ascii="Calibri" w:hAnsi="Calibri"/>
          <w:b/>
          <w:sz w:val="22"/>
        </w:rPr>
        <w:t>Lehetséges okok:</w:t>
      </w:r>
    </w:p>
    <w:p>
      <w:pPr>
        <w:pStyle w:val="ListBullet"/>
        <w:ind w:left="360"/>
      </w:pPr>
      <w:r>
        <w:rPr>
          <w:rFonts w:ascii="Calibri" w:hAnsi="Calibri"/>
          <w:sz w:val="22"/>
        </w:rPr>
        <w:t>Súlyegyensúly rossz → Trimmelő súlyok beállítása</w:t>
      </w:r>
    </w:p>
    <w:p>
      <w:pPr>
        <w:pStyle w:val="ListBullet"/>
        <w:ind w:left="360"/>
      </w:pPr>
      <w:r>
        <w:rPr>
          <w:rFonts w:ascii="Calibri" w:hAnsi="Calibri"/>
          <w:sz w:val="22"/>
        </w:rPr>
        <w:t>Csavarok meglazultak → Húzd meg őket</w:t>
      </w:r>
    </w:p>
    <w:p>
      <w:pPr>
        <w:pStyle w:val="ListBullet"/>
        <w:ind w:left="360"/>
      </w:pPr>
      <w:r>
        <w:rPr>
          <w:rFonts w:ascii="Calibri" w:hAnsi="Calibri"/>
          <w:sz w:val="22"/>
        </w:rPr>
        <w:t>Gumifém pufferek koptak → Csere</w:t>
      </w:r>
    </w:p>
    <w:p>
      <w:pPr>
        <w:pStyle w:val="Heading2"/>
        <w:jc w:val="left"/>
      </w:pPr>
      <w:r>
        <w:rPr>
          <w:rFonts w:ascii="Arial" w:hAnsi="Arial"/>
          <w:b/>
          <w:color w:val="004C99"/>
          <w:sz w:val="28"/>
        </w:rPr>
        <w:t>5.4 Zajok és Hangok</w:t>
      </w:r>
    </w:p>
    <w:p>
      <w:r>
        <w:rPr>
          <w:rFonts w:ascii="Calibri" w:hAnsi="Calibri"/>
          <w:b/>
          <w:sz w:val="22"/>
        </w:rPr>
        <w:t>Normális hangok:</w:t>
      </w:r>
    </w:p>
    <w:p>
      <w:pPr>
        <w:pStyle w:val="ListBullet"/>
        <w:ind w:left="360"/>
      </w:pPr>
      <w:r>
        <w:rPr>
          <w:rFonts w:ascii="Calibri" w:hAnsi="Calibri"/>
          <w:sz w:val="22"/>
        </w:rPr>
        <w:t>Egyenletes zümmögés (100-120 Hz)</w:t>
      </w:r>
    </w:p>
    <w:p>
      <w:pPr>
        <w:pStyle w:val="ListBullet"/>
        <w:ind w:left="360"/>
      </w:pPr>
      <w:r>
        <w:rPr>
          <w:rFonts w:ascii="Calibri" w:hAnsi="Calibri"/>
          <w:sz w:val="22"/>
        </w:rPr>
        <w:t>Enyhe mechanikus hang</w:t>
      </w:r>
    </w:p>
    <w:p>
      <w:r>
        <w:rPr>
          <w:rFonts w:ascii="Calibri" w:hAnsi="Calibri"/>
          <w:b/>
          <w:sz w:val="22"/>
        </w:rPr>
        <w:br/>
        <w:t>Rendellenes hangok:</w:t>
      </w:r>
    </w:p>
    <w:p>
      <w:pPr>
        <w:pStyle w:val="ListBullet"/>
        <w:ind w:left="360"/>
      </w:pPr>
      <w:r>
        <w:rPr>
          <w:rFonts w:ascii="Calibri" w:hAnsi="Calibri"/>
          <w:sz w:val="22"/>
        </w:rPr>
        <w:t>Fémes csattogás → Légrés túl kicsi vagy ütődés</w:t>
      </w:r>
    </w:p>
    <w:p>
      <w:pPr>
        <w:pStyle w:val="ListBullet"/>
        <w:ind w:left="360"/>
      </w:pPr>
      <w:r>
        <w:rPr>
          <w:rFonts w:ascii="Calibri" w:hAnsi="Calibri"/>
          <w:sz w:val="22"/>
        </w:rPr>
        <w:t>Csörgés → Laza csavar vagy alkatrész</w:t>
      </w:r>
    </w:p>
    <w:p>
      <w:pPr>
        <w:pStyle w:val="ListBullet"/>
        <w:ind w:left="360"/>
      </w:pPr>
      <w:r>
        <w:rPr>
          <w:rFonts w:ascii="Calibri" w:hAnsi="Calibri"/>
          <w:sz w:val="22"/>
        </w:rPr>
        <w:t>Recsegés → Rugó probléma</w:t>
      </w:r>
    </w:p>
    <w:p>
      <w:r>
        <w:br w:type="page"/>
      </w:r>
    </w:p>
    <w:p>
      <w:pPr>
        <w:pStyle w:val="Heading1"/>
        <w:jc w:val="left"/>
      </w:pPr>
      <w:r>
        <w:rPr>
          <w:rFonts w:ascii="Arial" w:hAnsi="Arial"/>
          <w:b/>
          <w:color w:val="003366"/>
          <w:sz w:val="36"/>
        </w:rPr>
        <w:t>6. KARBANTARTÁS</w:t>
      </w:r>
    </w:p>
    <w:p>
      <w:pPr>
        <w:pStyle w:val="Heading2"/>
        <w:jc w:val="left"/>
      </w:pPr>
      <w:r>
        <w:rPr>
          <w:rFonts w:ascii="Arial" w:hAnsi="Arial"/>
          <w:b/>
          <w:color w:val="004C99"/>
          <w:sz w:val="28"/>
        </w:rPr>
        <w:t>6.1 Napi Ellenőrzés</w:t>
      </w:r>
    </w:p>
    <w:p>
      <w:pPr>
        <w:pStyle w:val="ListBullet"/>
        <w:ind w:left="360"/>
      </w:pPr>
      <w:r>
        <w:rPr>
          <w:rFonts w:ascii="Calibri" w:hAnsi="Calibri"/>
          <w:sz w:val="22"/>
        </w:rPr>
        <w:t>Vizuális ellenőrzés</w:t>
      </w:r>
    </w:p>
    <w:p>
      <w:pPr>
        <w:pStyle w:val="ListBullet"/>
        <w:ind w:left="360"/>
      </w:pPr>
      <w:r>
        <w:rPr>
          <w:rFonts w:ascii="Calibri" w:hAnsi="Calibri"/>
          <w:sz w:val="22"/>
        </w:rPr>
        <w:t>Hang és rezgés figyelése</w:t>
      </w:r>
    </w:p>
    <w:p>
      <w:pPr>
        <w:pStyle w:val="ListBullet"/>
        <w:ind w:left="360"/>
      </w:pPr>
      <w:r>
        <w:rPr>
          <w:rFonts w:ascii="Calibri" w:hAnsi="Calibri"/>
          <w:sz w:val="22"/>
        </w:rPr>
        <w:t>Tisztaság ellenőrzése</w:t>
      </w:r>
    </w:p>
    <w:p>
      <w:pPr>
        <w:pStyle w:val="Heading2"/>
        <w:jc w:val="left"/>
      </w:pPr>
      <w:r>
        <w:rPr>
          <w:rFonts w:ascii="Arial" w:hAnsi="Arial"/>
          <w:b/>
          <w:color w:val="004C99"/>
          <w:sz w:val="28"/>
        </w:rPr>
        <w:t>6.2 Havi Karbantartás</w:t>
      </w:r>
    </w:p>
    <w:p>
      <w:pPr>
        <w:pStyle w:val="ListBullet"/>
        <w:ind w:left="360"/>
      </w:pPr>
      <w:r>
        <w:rPr>
          <w:rFonts w:ascii="Calibri" w:hAnsi="Calibri"/>
          <w:sz w:val="22"/>
        </w:rPr>
        <w:t>Csavarok szorításának ellenőrzése</w:t>
      </w:r>
    </w:p>
    <w:p>
      <w:pPr>
        <w:pStyle w:val="ListBullet"/>
        <w:ind w:left="360"/>
      </w:pPr>
      <w:r>
        <w:rPr>
          <w:rFonts w:ascii="Calibri" w:hAnsi="Calibri"/>
          <w:sz w:val="22"/>
        </w:rPr>
        <w:t>Rugók állapotának vizsgálata</w:t>
      </w:r>
    </w:p>
    <w:p>
      <w:pPr>
        <w:pStyle w:val="ListBullet"/>
        <w:ind w:left="360"/>
      </w:pPr>
      <w:r>
        <w:rPr>
          <w:rFonts w:ascii="Calibri" w:hAnsi="Calibri"/>
          <w:sz w:val="22"/>
        </w:rPr>
        <w:t>Légrés ellenőrzése</w:t>
      </w:r>
    </w:p>
    <w:p>
      <w:pPr>
        <w:pStyle w:val="ListBullet"/>
        <w:ind w:left="360"/>
      </w:pPr>
      <w:r>
        <w:rPr>
          <w:rFonts w:ascii="Calibri" w:hAnsi="Calibri"/>
          <w:sz w:val="22"/>
        </w:rPr>
        <w:t>Trimmelő súlyok rögzítésének ellenőrzése</w:t>
      </w:r>
    </w:p>
    <w:p>
      <w:pPr>
        <w:pStyle w:val="Heading2"/>
        <w:jc w:val="left"/>
      </w:pPr>
      <w:r>
        <w:rPr>
          <w:rFonts w:ascii="Arial" w:hAnsi="Arial"/>
          <w:b/>
          <w:color w:val="004C99"/>
          <w:sz w:val="28"/>
        </w:rPr>
        <w:t>6.3 Éves Karbantartás</w:t>
      </w:r>
    </w:p>
    <w:p>
      <w:pPr>
        <w:pStyle w:val="ListBullet"/>
        <w:ind w:left="360"/>
      </w:pPr>
      <w:r>
        <w:rPr>
          <w:rFonts w:ascii="Calibri" w:hAnsi="Calibri"/>
          <w:sz w:val="22"/>
        </w:rPr>
        <w:t>Teljes tisztítás</w:t>
      </w:r>
    </w:p>
    <w:p>
      <w:pPr>
        <w:pStyle w:val="ListBullet"/>
        <w:ind w:left="360"/>
      </w:pPr>
      <w:r>
        <w:rPr>
          <w:rFonts w:ascii="Calibri" w:hAnsi="Calibri"/>
          <w:sz w:val="22"/>
        </w:rPr>
        <w:t>Rugók ellenőrzése és szükség esetén csere</w:t>
      </w:r>
    </w:p>
    <w:p>
      <w:pPr>
        <w:pStyle w:val="ListBullet"/>
        <w:ind w:left="360"/>
      </w:pPr>
      <w:r>
        <w:rPr>
          <w:rFonts w:ascii="Calibri" w:hAnsi="Calibri"/>
          <w:sz w:val="22"/>
        </w:rPr>
        <w:t>Légrés újrabeállítása</w:t>
      </w:r>
    </w:p>
    <w:p>
      <w:pPr>
        <w:pStyle w:val="ListBullet"/>
        <w:ind w:left="360"/>
      </w:pPr>
      <w:r>
        <w:rPr>
          <w:rFonts w:ascii="Calibri" w:hAnsi="Calibri"/>
          <w:sz w:val="22"/>
        </w:rPr>
        <w:t>Rezonancia újrahangolása</w:t>
      </w:r>
    </w:p>
    <w:p>
      <w:pPr>
        <w:pStyle w:val="ListBullet"/>
        <w:ind w:left="360"/>
      </w:pPr>
      <w:r>
        <w:rPr>
          <w:rFonts w:ascii="Calibri" w:hAnsi="Calibri"/>
          <w:sz w:val="22"/>
        </w:rPr>
        <w:t>Gumifém pufferek ellenőrzése/cseréje</w:t>
      </w:r>
    </w:p>
    <w:p>
      <w:pPr>
        <w:pStyle w:val="Heading2"/>
        <w:jc w:val="left"/>
      </w:pPr>
      <w:r>
        <w:rPr>
          <w:rFonts w:ascii="Arial" w:hAnsi="Arial"/>
          <w:b/>
          <w:color w:val="004C99"/>
          <w:sz w:val="28"/>
        </w:rPr>
        <w:t>6.4 Rugócsere - 2-5 évente</w:t>
      </w:r>
    </w:p>
    <w:p>
      <w:r>
        <w:rPr>
          <w:rFonts w:ascii="Calibri" w:hAnsi="Calibri"/>
          <w:b/>
          <w:sz w:val="22"/>
        </w:rPr>
        <w:t>Rugócsere jelei:</w:t>
      </w:r>
    </w:p>
    <w:p>
      <w:pPr>
        <w:pStyle w:val="ListBullet"/>
        <w:ind w:left="360"/>
      </w:pPr>
      <w:r>
        <w:rPr>
          <w:rFonts w:ascii="Calibri" w:hAnsi="Calibri"/>
          <w:sz w:val="22"/>
        </w:rPr>
        <w:t>Látható repedés</w:t>
      </w:r>
    </w:p>
    <w:p>
      <w:pPr>
        <w:pStyle w:val="ListBullet"/>
        <w:ind w:left="360"/>
      </w:pPr>
      <w:r>
        <w:rPr>
          <w:rFonts w:ascii="Calibri" w:hAnsi="Calibri"/>
          <w:sz w:val="22"/>
        </w:rPr>
        <w:t>Törött rugó</w:t>
      </w:r>
    </w:p>
    <w:p>
      <w:pPr>
        <w:pStyle w:val="ListBullet"/>
        <w:ind w:left="360"/>
      </w:pPr>
      <w:r>
        <w:rPr>
          <w:rFonts w:ascii="Calibri" w:hAnsi="Calibri"/>
          <w:sz w:val="22"/>
        </w:rPr>
        <w:t>Erős deformáció</w:t>
      </w:r>
    </w:p>
    <w:p>
      <w:pPr>
        <w:pStyle w:val="ListBullet"/>
        <w:ind w:left="360"/>
      </w:pPr>
      <w:r>
        <w:rPr>
          <w:rFonts w:ascii="Calibri" w:hAnsi="Calibri"/>
          <w:sz w:val="22"/>
        </w:rPr>
        <w:t>Oxidáció (rozsdafoltok)</w:t>
      </w:r>
    </w:p>
    <w:p>
      <w:r>
        <w:rPr>
          <w:rFonts w:ascii="Calibri" w:hAnsi="Calibri"/>
          <w:b/>
          <w:sz w:val="22"/>
        </w:rPr>
        <w:br/>
        <w:t>Rugócsere folyamata:</w:t>
      </w:r>
    </w:p>
    <w:p>
      <w:pPr>
        <w:pStyle w:val="ListBullet"/>
        <w:ind w:left="720"/>
      </w:pPr>
      <w:r>
        <w:rPr>
          <w:rFonts w:ascii="Calibri" w:hAnsi="Calibri"/>
          <w:sz w:val="22"/>
        </w:rPr>
        <w:t>Támaszd alá a rezgő részt! (Kritikus!)</w:t>
      </w:r>
    </w:p>
    <w:p>
      <w:pPr>
        <w:pStyle w:val="ListBullet"/>
        <w:ind w:left="720"/>
      </w:pPr>
      <w:r>
        <w:rPr>
          <w:rFonts w:ascii="Calibri" w:hAnsi="Calibri"/>
          <w:sz w:val="22"/>
        </w:rPr>
        <w:t>Csak EGY rugószerkezetet bontsd meg</w:t>
      </w:r>
    </w:p>
    <w:p>
      <w:pPr>
        <w:pStyle w:val="ListBullet"/>
        <w:ind w:left="720"/>
      </w:pPr>
      <w:r>
        <w:rPr>
          <w:rFonts w:ascii="Calibri" w:hAnsi="Calibri"/>
          <w:sz w:val="22"/>
        </w:rPr>
        <w:t>Rugók kiszerelése</w:t>
      </w:r>
    </w:p>
    <w:p>
      <w:pPr>
        <w:pStyle w:val="ListBullet"/>
        <w:ind w:left="720"/>
      </w:pPr>
      <w:r>
        <w:rPr>
          <w:rFonts w:ascii="Calibri" w:hAnsi="Calibri"/>
          <w:sz w:val="22"/>
        </w:rPr>
        <w:t>Új rugó(k) behelyezése</w:t>
      </w:r>
    </w:p>
    <w:p>
      <w:pPr>
        <w:pStyle w:val="ListBullet"/>
        <w:ind w:left="720"/>
      </w:pPr>
      <w:r>
        <w:rPr>
          <w:rFonts w:ascii="Calibri" w:hAnsi="Calibri"/>
          <w:sz w:val="22"/>
        </w:rPr>
        <w:t>Ugyanolyan felépítés, mint az eredeti!</w:t>
      </w:r>
    </w:p>
    <w:p>
      <w:pPr>
        <w:pStyle w:val="ListBullet"/>
        <w:ind w:left="720"/>
      </w:pPr>
      <w:r>
        <w:rPr>
          <w:rFonts w:ascii="Calibri" w:hAnsi="Calibri"/>
          <w:sz w:val="22"/>
        </w:rPr>
        <w:t>Csavarok meghúzása</w:t>
      </w:r>
    </w:p>
    <w:p>
      <w:pPr>
        <w:pStyle w:val="ListBullet"/>
        <w:ind w:left="720"/>
      </w:pPr>
      <w:r>
        <w:rPr>
          <w:rFonts w:ascii="Calibri" w:hAnsi="Calibri"/>
          <w:sz w:val="22"/>
        </w:rPr>
        <w:t>Alátámasztás eltávolítása</w:t>
      </w:r>
    </w:p>
    <w:p>
      <w:pPr>
        <w:pStyle w:val="ListBullet"/>
        <w:ind w:left="720"/>
      </w:pPr>
      <w:r>
        <w:rPr>
          <w:rFonts w:ascii="Calibri" w:hAnsi="Calibri"/>
          <w:sz w:val="22"/>
        </w:rPr>
        <w:t>Teszt újra</w:t>
      </w:r>
    </w:p>
    <w:p>
      <w:r>
        <w:br w:type="page"/>
      </w:r>
    </w:p>
    <w:p>
      <w:pPr>
        <w:pStyle w:val="Heading1"/>
        <w:jc w:val="left"/>
      </w:pPr>
      <w:r>
        <w:rPr>
          <w:rFonts w:ascii="Arial" w:hAnsi="Arial"/>
          <w:b/>
          <w:color w:val="003366"/>
          <w:sz w:val="36"/>
        </w:rPr>
        <w:t>7. GYORS REFERENCIA</w:t>
      </w:r>
    </w:p>
    <w:p>
      <w:pPr>
        <w:pStyle w:val="Heading2"/>
        <w:jc w:val="left"/>
      </w:pPr>
      <w:r>
        <w:rPr>
          <w:rFonts w:ascii="Arial" w:hAnsi="Arial"/>
          <w:b/>
          <w:color w:val="004C99"/>
          <w:sz w:val="28"/>
        </w:rPr>
        <w:t>7.1 Beállítási Ellenőrző Lista</w:t>
      </w:r>
    </w:p>
    <w:p>
      <w:pPr>
        <w:pStyle w:val="ListBullet"/>
        <w:ind w:left="360"/>
      </w:pPr>
      <w:r>
        <w:rPr>
          <w:rFonts w:ascii="Calibri" w:hAnsi="Calibri"/>
          <w:sz w:val="22"/>
        </w:rPr>
        <w:t>☐ Gép stabilan rögzítve</w:t>
      </w:r>
    </w:p>
    <w:p>
      <w:pPr>
        <w:pStyle w:val="ListBullet"/>
        <w:ind w:left="360"/>
      </w:pPr>
      <w:r>
        <w:rPr>
          <w:rFonts w:ascii="Calibri" w:hAnsi="Calibri"/>
          <w:sz w:val="22"/>
        </w:rPr>
        <w:t>☐ Elektromos csatlakozás megfelelő</w:t>
      </w:r>
    </w:p>
    <w:p>
      <w:pPr>
        <w:pStyle w:val="ListBullet"/>
        <w:ind w:left="360"/>
      </w:pPr>
      <w:r>
        <w:rPr>
          <w:rFonts w:ascii="Calibri" w:hAnsi="Calibri"/>
          <w:sz w:val="22"/>
        </w:rPr>
        <w:t>☐ Súlyegyensúly beállítva</w:t>
      </w:r>
    </w:p>
    <w:p>
      <w:pPr>
        <w:pStyle w:val="ListBullet"/>
        <w:ind w:left="360"/>
      </w:pPr>
      <w:r>
        <w:rPr>
          <w:rFonts w:ascii="Calibri" w:hAnsi="Calibri"/>
          <w:sz w:val="22"/>
        </w:rPr>
        <w:t>☐ Rezonancia hangolva (szubkritikus teszt)</w:t>
      </w:r>
    </w:p>
    <w:p>
      <w:pPr>
        <w:pStyle w:val="ListBullet"/>
        <w:ind w:left="360"/>
      </w:pPr>
      <w:r>
        <w:rPr>
          <w:rFonts w:ascii="Calibri" w:hAnsi="Calibri"/>
          <w:sz w:val="22"/>
        </w:rPr>
        <w:t>☐ Légrés beállítva (24V DC módszerrel)</w:t>
      </w:r>
    </w:p>
    <w:p>
      <w:pPr>
        <w:pStyle w:val="ListBullet"/>
        <w:ind w:left="360"/>
      </w:pPr>
      <w:r>
        <w:rPr>
          <w:rFonts w:ascii="Calibri" w:hAnsi="Calibri"/>
          <w:sz w:val="22"/>
        </w:rPr>
        <w:t>☐ Védőburkolat felszerelve</w:t>
      </w:r>
    </w:p>
    <w:p>
      <w:pPr>
        <w:pStyle w:val="ListBullet"/>
        <w:ind w:left="360"/>
      </w:pPr>
      <w:r>
        <w:rPr>
          <w:rFonts w:ascii="Calibri" w:hAnsi="Calibri"/>
          <w:sz w:val="22"/>
        </w:rPr>
        <w:t>☐ Teszt üzem sikeres</w:t>
      </w:r>
    </w:p>
    <w:p>
      <w:pPr>
        <w:pStyle w:val="ListBullet"/>
        <w:ind w:left="360"/>
      </w:pPr>
      <w:r>
        <w:rPr>
          <w:rFonts w:ascii="Calibri" w:hAnsi="Calibri"/>
          <w:sz w:val="22"/>
        </w:rPr>
        <w:t>☐ Dokumentáció kitöltve</w:t>
      </w:r>
    </w:p>
    <w:p>
      <w:pPr>
        <w:pStyle w:val="Heading2"/>
        <w:jc w:val="left"/>
      </w:pPr>
      <w:r>
        <w:rPr>
          <w:rFonts w:ascii="Arial" w:hAnsi="Arial"/>
          <w:b/>
          <w:color w:val="004C99"/>
          <w:sz w:val="28"/>
        </w:rPr>
        <w:t>7.2 Kapcsolattartás</w:t>
      </w:r>
    </w:p>
    <w:p>
      <w:r>
        <w:rPr>
          <w:rFonts w:ascii="Calibri" w:hAnsi="Calibri"/>
          <w:b w:val="0"/>
          <w:sz w:val="22"/>
        </w:rPr>
        <w:t>Technikai támogatás szükséges esetén fordulj az AFAG gyártóhoz vagy hivatalos képviselőhöz.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